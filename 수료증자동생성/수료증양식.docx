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FF9FA" w14:textId="77F24E0E" w:rsidR="009468D3" w:rsidRPr="009860E7" w:rsidRDefault="00FC3DA5" w:rsidP="00FC3DA5">
      <w:pPr>
        <w:pStyle w:val="a9"/>
        <w:rPr>
          <w:rFonts w:asciiTheme="majorEastAsia" w:eastAsiaTheme="majorEastAsia" w:hAnsiTheme="majorEastAsia"/>
        </w:rPr>
      </w:pPr>
      <w:r w:rsidRPr="00FC3DA5">
        <w:rPr>
          <w:rFonts w:asciiTheme="majorEastAsia" w:eastAsiaTheme="majorEastAsia" w:hAnsiTheme="majorEastAsia"/>
        </w:rPr>
        <w:drawing>
          <wp:anchor distT="0" distB="0" distL="114300" distR="114300" simplePos="0" relativeHeight="251658240" behindDoc="0" locked="0" layoutInCell="1" allowOverlap="1" wp14:anchorId="25A969F9" wp14:editId="6BC9431E">
            <wp:simplePos x="0" y="0"/>
            <wp:positionH relativeFrom="margin">
              <wp:align>right</wp:align>
            </wp:positionH>
            <wp:positionV relativeFrom="page">
              <wp:posOffset>9098280</wp:posOffset>
            </wp:positionV>
            <wp:extent cx="887884" cy="883920"/>
            <wp:effectExtent l="0" t="0" r="7620" b="0"/>
            <wp:wrapNone/>
            <wp:docPr id="1" name="그림 1" descr="텍스트, 실외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실외, 표지판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884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68D3" w:rsidRPr="009860E7" w:rsidSect="00A153D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25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24E6A" w14:textId="77777777" w:rsidR="00584445" w:rsidRDefault="00584445">
      <w:pPr>
        <w:spacing w:after="0" w:line="240" w:lineRule="auto"/>
      </w:pPr>
      <w:r>
        <w:separator/>
      </w:r>
    </w:p>
    <w:p w14:paraId="1B1700E4" w14:textId="77777777" w:rsidR="00584445" w:rsidRDefault="00584445"/>
  </w:endnote>
  <w:endnote w:type="continuationSeparator" w:id="0">
    <w:p w14:paraId="32CE493B" w14:textId="77777777" w:rsidR="00584445" w:rsidRDefault="00584445">
      <w:pPr>
        <w:spacing w:after="0" w:line="240" w:lineRule="auto"/>
      </w:pPr>
      <w:r>
        <w:continuationSeparator/>
      </w:r>
    </w:p>
    <w:p w14:paraId="2EDC2018" w14:textId="77777777" w:rsidR="00584445" w:rsidRDefault="005844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E8C05" w14:textId="77777777" w:rsidR="00D13306" w:rsidRDefault="00D1330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0609B" w14:textId="77777777" w:rsidR="00D13306" w:rsidRDefault="00D1330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A6D31" w14:textId="77777777" w:rsidR="00752FC4" w:rsidRDefault="00752FC4" w:rsidP="00752FC4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0CFA7" w14:textId="77777777" w:rsidR="00584445" w:rsidRDefault="00584445">
      <w:pPr>
        <w:spacing w:after="0" w:line="240" w:lineRule="auto"/>
      </w:pPr>
      <w:r>
        <w:separator/>
      </w:r>
    </w:p>
    <w:p w14:paraId="07DB2365" w14:textId="77777777" w:rsidR="00584445" w:rsidRDefault="00584445"/>
  </w:footnote>
  <w:footnote w:type="continuationSeparator" w:id="0">
    <w:p w14:paraId="288B88C4" w14:textId="77777777" w:rsidR="00584445" w:rsidRDefault="00584445">
      <w:pPr>
        <w:spacing w:after="0" w:line="240" w:lineRule="auto"/>
      </w:pPr>
      <w:r>
        <w:continuationSeparator/>
      </w:r>
    </w:p>
    <w:p w14:paraId="0C0A9834" w14:textId="77777777" w:rsidR="00584445" w:rsidRDefault="005844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51818" w14:textId="77777777" w:rsidR="00D13306" w:rsidRDefault="00D1330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24061" w14:textId="77777777" w:rsidR="001B4EEF" w:rsidRDefault="001B4EEF" w:rsidP="001B4EEF">
    <w:pPr>
      <w:pStyle w:val="a5"/>
    </w:pPr>
    <w:r>
      <w:rPr>
        <w:noProof/>
        <w:lang w:val="ko-KR" w:bidi="ko-KR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E1CA463" wp14:editId="0BDB409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2130" cy="10065662"/>
              <wp:effectExtent l="0" t="0" r="0" b="0"/>
              <wp:wrapNone/>
              <wp:docPr id="2" name="그룹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3" name="자유형 6"/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자유형: 도형 21"/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자유형: 도형 23"/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자유형: 도형 31"/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자유형: 도형 30"/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자유형 8"/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자유형: 도형 29" descr="문서의 오른쪽 하단 구석에 있는 바닥 글 셰이프"/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자유형 8"/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D88CAA9" id="그룹 2" o:spid="_x0000_s1026" alt="&quot;&quot;" style="position:absolute;left:0;text-align:left;margin-left:0;margin-top:0;width:612.75pt;height:792.55pt;z-index:251668480;mso-width-percent:1000;mso-height-percent:1000;mso-position-horizontal:center;mso-position-horizontal-relative:page;mso-position-vertical:center;mso-position-vertical-relative:page;mso-width-percent:1000;mso-height-percent:1000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">
              <v:shape id="자유형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" path="m,c,453,,453,,453,23,401,52,353,87,310v7,-9,14,-17,21,-26c116,275,125,266,133,258,248,143,406,72,581,72v291,,291,,291,c872,,872,,872,l,xe" fillcolor="#9dcb08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자유형: 도형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" path="m1628881,1895780v87616,-8437,154313,-121744,71851,-198888c415301,414363,93943,93731,13603,13572l,,,329116r19162,24174c1506705,1831895,1506705,1831895,1506705,1831895v12935,12857,19403,25715,32338,32143c1568147,1889753,1599676,1898593,1628881,1895780xe" fillcolor="#044f44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자유형: 도형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10a48e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자유형: 도형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" path="m1070039,r,950237l,950237,1070039,xe" fillcolor="#9dcb08 [3205]" stroked="f">
                <v:path arrowok="t" o:connecttype="custom" o:connectlocs="1070039,0;1070039,950237;0,950237" o:connectangles="0,0,0"/>
              </v:shape>
              <v:shape id="자유형: 도형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" path="m1991837,r,238843l1991837,829191,925407,1776225,,1776225,1991837,xe" fillcolor="#10a48e [3206]" stroked="f">
                <v:path arrowok="t" o:connecttype="custom" o:connectlocs="1991837,0;1991837,238843;1991837,829191;925407,1776225;0,1776225" o:connectangles="0,0,0,0,0"/>
              </v:shape>
              <v:shape id="자유형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" path="m11,182c193,,193,,193,v1,,1,,1,c194,30,194,30,194,30v,1,,2,,3c193,35,192,37,190,39,32,197,32,197,32,197v-1,2,-2,3,-4,4c16,212,,194,11,182xe" fillcolor="#17c0a3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자유형: 도형 29" o:spid="_x0000_s1033" alt="문서의 오른쪽 하단 구석에 있는 바닥 글 셰이프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#2c3644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자유형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wrap anchorx="page" anchory="page"/>
            </v:group>
          </w:pict>
        </mc:Fallback>
      </mc:AlternateContent>
    </w:r>
  </w:p>
  <w:p w14:paraId="030CD80E" w14:textId="77777777" w:rsidR="001B4EEF" w:rsidRDefault="001B4EE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29676" w14:textId="77777777" w:rsidR="00D13306" w:rsidRDefault="00D1330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6887562">
    <w:abstractNumId w:val="9"/>
  </w:num>
  <w:num w:numId="2" w16cid:durableId="2083486014">
    <w:abstractNumId w:val="7"/>
  </w:num>
  <w:num w:numId="3" w16cid:durableId="177738916">
    <w:abstractNumId w:val="6"/>
  </w:num>
  <w:num w:numId="4" w16cid:durableId="2107771350">
    <w:abstractNumId w:val="5"/>
  </w:num>
  <w:num w:numId="5" w16cid:durableId="323705090">
    <w:abstractNumId w:val="4"/>
  </w:num>
  <w:num w:numId="6" w16cid:durableId="1568301321">
    <w:abstractNumId w:val="8"/>
  </w:num>
  <w:num w:numId="7" w16cid:durableId="1735162398">
    <w:abstractNumId w:val="3"/>
  </w:num>
  <w:num w:numId="8" w16cid:durableId="576944224">
    <w:abstractNumId w:val="2"/>
  </w:num>
  <w:num w:numId="9" w16cid:durableId="873999264">
    <w:abstractNumId w:val="1"/>
  </w:num>
  <w:num w:numId="10" w16cid:durableId="169503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A5"/>
    <w:rsid w:val="000115CE"/>
    <w:rsid w:val="000828F4"/>
    <w:rsid w:val="000947D1"/>
    <w:rsid w:val="000F51EC"/>
    <w:rsid w:val="000F7122"/>
    <w:rsid w:val="00192FE5"/>
    <w:rsid w:val="001B4EEF"/>
    <w:rsid w:val="001B689C"/>
    <w:rsid w:val="00200635"/>
    <w:rsid w:val="002357D2"/>
    <w:rsid w:val="00254E0D"/>
    <w:rsid w:val="0038000D"/>
    <w:rsid w:val="00385ACF"/>
    <w:rsid w:val="00435DE2"/>
    <w:rsid w:val="00477474"/>
    <w:rsid w:val="00480B7F"/>
    <w:rsid w:val="004A1893"/>
    <w:rsid w:val="004C4A44"/>
    <w:rsid w:val="005125BB"/>
    <w:rsid w:val="005264AB"/>
    <w:rsid w:val="00537F9C"/>
    <w:rsid w:val="00572222"/>
    <w:rsid w:val="00584445"/>
    <w:rsid w:val="005D3DA6"/>
    <w:rsid w:val="00625055"/>
    <w:rsid w:val="00744EA9"/>
    <w:rsid w:val="00752FC4"/>
    <w:rsid w:val="00757E9C"/>
    <w:rsid w:val="007B4C91"/>
    <w:rsid w:val="007D70F7"/>
    <w:rsid w:val="00830C5F"/>
    <w:rsid w:val="00834A33"/>
    <w:rsid w:val="00896EE1"/>
    <w:rsid w:val="008C1482"/>
    <w:rsid w:val="008D0AA7"/>
    <w:rsid w:val="00912A0A"/>
    <w:rsid w:val="009468D3"/>
    <w:rsid w:val="009860E7"/>
    <w:rsid w:val="00A153D6"/>
    <w:rsid w:val="00A17117"/>
    <w:rsid w:val="00A763AE"/>
    <w:rsid w:val="00B63133"/>
    <w:rsid w:val="00BC0F0A"/>
    <w:rsid w:val="00C11980"/>
    <w:rsid w:val="00C40B3F"/>
    <w:rsid w:val="00CB0809"/>
    <w:rsid w:val="00CF4773"/>
    <w:rsid w:val="00D04123"/>
    <w:rsid w:val="00D06525"/>
    <w:rsid w:val="00D13306"/>
    <w:rsid w:val="00D149F1"/>
    <w:rsid w:val="00D36106"/>
    <w:rsid w:val="00DC04C8"/>
    <w:rsid w:val="00DC7840"/>
    <w:rsid w:val="00E37173"/>
    <w:rsid w:val="00E55670"/>
    <w:rsid w:val="00EB64EC"/>
    <w:rsid w:val="00F71D73"/>
    <w:rsid w:val="00F763B1"/>
    <w:rsid w:val="00FA402E"/>
    <w:rsid w:val="00FB49C2"/>
    <w:rsid w:val="00FC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A16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12832" w:themeColor="text2" w:themeShade="BF"/>
        <w:sz w:val="22"/>
        <w:szCs w:val="22"/>
        <w:lang w:val="en-US" w:eastAsia="ko-KR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860E7"/>
    <w:pPr>
      <w:spacing w:line="216" w:lineRule="auto"/>
    </w:pPr>
    <w:rPr>
      <w:rFonts w:eastAsia="맑은 고딕"/>
      <w:color w:val="auto"/>
    </w:rPr>
  </w:style>
  <w:style w:type="paragraph" w:styleId="1">
    <w:name w:val="heading 1"/>
    <w:basedOn w:val="a1"/>
    <w:next w:val="a1"/>
    <w:link w:val="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paragraph" w:styleId="21">
    <w:name w:val="heading 2"/>
    <w:basedOn w:val="a1"/>
    <w:next w:val="a1"/>
    <w:link w:val="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3780B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5B511" w:themeColor="accent1" w:themeShade="BF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5B511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3780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3780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rsid w:val="00B63133"/>
    <w:pPr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semiHidden/>
    <w:rsid w:val="00254E0D"/>
    <w:rPr>
      <w:color w:val="auto"/>
    </w:rPr>
  </w:style>
  <w:style w:type="paragraph" w:styleId="a6">
    <w:name w:val="footer"/>
    <w:basedOn w:val="a1"/>
    <w:link w:val="Char0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4E6504" w:themeColor="accent2" w:themeShade="80"/>
    </w:rPr>
  </w:style>
  <w:style w:type="character" w:customStyle="1" w:styleId="Char0">
    <w:name w:val="바닥글 Char"/>
    <w:basedOn w:val="a2"/>
    <w:link w:val="a6"/>
    <w:uiPriority w:val="99"/>
    <w:semiHidden/>
    <w:rsid w:val="00254E0D"/>
    <w:rPr>
      <w:rFonts w:asciiTheme="majorHAnsi" w:hAnsiTheme="majorHAnsi"/>
      <w:color w:val="4E6504" w:themeColor="accent2" w:themeShade="80"/>
    </w:rPr>
  </w:style>
  <w:style w:type="character" w:styleId="a7">
    <w:name w:val="Placeholder Text"/>
    <w:basedOn w:val="a2"/>
    <w:uiPriority w:val="99"/>
    <w:semiHidden/>
    <w:rsid w:val="00912A0A"/>
    <w:rPr>
      <w:color w:val="033B32" w:themeColor="accent5" w:themeShade="BF"/>
      <w:sz w:val="22"/>
    </w:rPr>
  </w:style>
  <w:style w:type="paragraph" w:customStyle="1" w:styleId="a8">
    <w:name w:val="연락처 정보"/>
    <w:basedOn w:val="a1"/>
    <w:uiPriority w:val="3"/>
    <w:qFormat/>
    <w:rsid w:val="009860E7"/>
    <w:pPr>
      <w:spacing w:after="0"/>
      <w:jc w:val="right"/>
    </w:pPr>
    <w:rPr>
      <w:szCs w:val="18"/>
    </w:rPr>
  </w:style>
  <w:style w:type="paragraph" w:styleId="a9">
    <w:name w:val="Date"/>
    <w:basedOn w:val="a1"/>
    <w:next w:val="aa"/>
    <w:link w:val="Char1"/>
    <w:uiPriority w:val="4"/>
    <w:unhideWhenUsed/>
    <w:qFormat/>
    <w:rsid w:val="009860E7"/>
    <w:pPr>
      <w:spacing w:before="720" w:after="960"/>
    </w:pPr>
  </w:style>
  <w:style w:type="character" w:customStyle="1" w:styleId="Char1">
    <w:name w:val="날짜 Char"/>
    <w:basedOn w:val="a2"/>
    <w:link w:val="a9"/>
    <w:uiPriority w:val="4"/>
    <w:rsid w:val="009860E7"/>
    <w:rPr>
      <w:rFonts w:eastAsia="맑은 고딕"/>
      <w:color w:val="auto"/>
    </w:rPr>
  </w:style>
  <w:style w:type="paragraph" w:styleId="ab">
    <w:name w:val="Closing"/>
    <w:basedOn w:val="a1"/>
    <w:next w:val="ac"/>
    <w:link w:val="Char2"/>
    <w:uiPriority w:val="6"/>
    <w:unhideWhenUsed/>
    <w:qFormat/>
    <w:rsid w:val="009860E7"/>
    <w:pPr>
      <w:spacing w:after="960" w:line="240" w:lineRule="auto"/>
    </w:pPr>
  </w:style>
  <w:style w:type="character" w:customStyle="1" w:styleId="Char2">
    <w:name w:val="맺음말 Char"/>
    <w:basedOn w:val="a2"/>
    <w:link w:val="ab"/>
    <w:uiPriority w:val="6"/>
    <w:rsid w:val="009860E7"/>
    <w:rPr>
      <w:rFonts w:eastAsia="맑은 고딕"/>
      <w:color w:val="auto"/>
    </w:rPr>
  </w:style>
  <w:style w:type="character" w:customStyle="1" w:styleId="1Char">
    <w:name w:val="제목 1 Char"/>
    <w:basedOn w:val="a2"/>
    <w:link w:val="1"/>
    <w:uiPriority w:val="9"/>
    <w:semiHidden/>
    <w:rsid w:val="00254E0D"/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character" w:customStyle="1" w:styleId="2Char">
    <w:name w:val="제목 2 Char"/>
    <w:basedOn w:val="a2"/>
    <w:link w:val="21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ad">
    <w:name w:val="Table Grid"/>
    <w:basedOn w:val="a3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1"/>
    <w:link w:val="Char3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3">
    <w:name w:val="풍선 도움말 텍스트 Char"/>
    <w:basedOn w:val="a2"/>
    <w:link w:val="ae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af">
    <w:name w:val="Bibliography"/>
    <w:basedOn w:val="a1"/>
    <w:next w:val="a1"/>
    <w:uiPriority w:val="37"/>
    <w:semiHidden/>
    <w:unhideWhenUsed/>
    <w:rsid w:val="00572222"/>
  </w:style>
  <w:style w:type="paragraph" w:styleId="af0">
    <w:name w:val="Block Text"/>
    <w:basedOn w:val="a1"/>
    <w:uiPriority w:val="99"/>
    <w:semiHidden/>
    <w:unhideWhenUsed/>
    <w:rsid w:val="000F51EC"/>
    <w:pPr>
      <w:pBdr>
        <w:top w:val="single" w:sz="2" w:space="10" w:color="C3EA1F" w:themeColor="accent1" w:frame="1"/>
        <w:left w:val="single" w:sz="2" w:space="10" w:color="C3EA1F" w:themeColor="accent1" w:frame="1"/>
        <w:bottom w:val="single" w:sz="2" w:space="10" w:color="C3EA1F" w:themeColor="accent1" w:frame="1"/>
        <w:right w:val="single" w:sz="2" w:space="10" w:color="C3EA1F" w:themeColor="accent1" w:frame="1"/>
      </w:pBdr>
      <w:ind w:left="1152" w:right="1152"/>
    </w:pPr>
    <w:rPr>
      <w:rFonts w:eastAsiaTheme="minorEastAsia"/>
      <w:i/>
      <w:iCs/>
      <w:color w:val="95B511" w:themeColor="accent1" w:themeShade="BF"/>
    </w:rPr>
  </w:style>
  <w:style w:type="paragraph" w:styleId="af1">
    <w:name w:val="Body Text"/>
    <w:basedOn w:val="a1"/>
    <w:link w:val="Char4"/>
    <w:uiPriority w:val="99"/>
    <w:semiHidden/>
    <w:unhideWhenUsed/>
    <w:rsid w:val="00572222"/>
    <w:pPr>
      <w:spacing w:after="120"/>
    </w:pPr>
  </w:style>
  <w:style w:type="character" w:customStyle="1" w:styleId="Char4">
    <w:name w:val="본문 Char"/>
    <w:basedOn w:val="a2"/>
    <w:link w:val="af1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2">
    <w:name w:val="Body Text 2"/>
    <w:basedOn w:val="a1"/>
    <w:link w:val="2Char0"/>
    <w:uiPriority w:val="99"/>
    <w:semiHidden/>
    <w:unhideWhenUsed/>
    <w:rsid w:val="00572222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2">
    <w:name w:val="Body Text 3"/>
    <w:basedOn w:val="a1"/>
    <w:link w:val="3Char0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2">
    <w:name w:val="Body Text First Indent"/>
    <w:basedOn w:val="af1"/>
    <w:link w:val="Char5"/>
    <w:uiPriority w:val="99"/>
    <w:semiHidden/>
    <w:unhideWhenUsed/>
    <w:rsid w:val="00572222"/>
    <w:pPr>
      <w:spacing w:after="300"/>
      <w:ind w:firstLine="360"/>
    </w:pPr>
  </w:style>
  <w:style w:type="character" w:customStyle="1" w:styleId="Char5">
    <w:name w:val="본문 첫 줄 들여쓰기 Char"/>
    <w:basedOn w:val="Char4"/>
    <w:link w:val="af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3">
    <w:name w:val="Body Text Indent"/>
    <w:basedOn w:val="a1"/>
    <w:link w:val="Char6"/>
    <w:uiPriority w:val="99"/>
    <w:semiHidden/>
    <w:unhideWhenUsed/>
    <w:rsid w:val="00572222"/>
    <w:pPr>
      <w:spacing w:after="120"/>
      <w:ind w:left="360"/>
    </w:pPr>
  </w:style>
  <w:style w:type="character" w:customStyle="1" w:styleId="Char6">
    <w:name w:val="본문 들여쓰기 Char"/>
    <w:basedOn w:val="a2"/>
    <w:link w:val="af3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3">
    <w:name w:val="Body Text First Indent 2"/>
    <w:basedOn w:val="af3"/>
    <w:link w:val="2Char1"/>
    <w:uiPriority w:val="99"/>
    <w:semiHidden/>
    <w:unhideWhenUsed/>
    <w:rsid w:val="00572222"/>
    <w:pPr>
      <w:spacing w:after="300"/>
      <w:ind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4">
    <w:name w:val="Body Text Indent 2"/>
    <w:basedOn w:val="a1"/>
    <w:link w:val="2Char2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3">
    <w:name w:val="Body Text Indent 3"/>
    <w:basedOn w:val="a1"/>
    <w:link w:val="3Char1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af4">
    <w:name w:val="Book Title"/>
    <w:basedOn w:val="a2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af5">
    <w:name w:val="caption"/>
    <w:basedOn w:val="a1"/>
    <w:next w:val="a1"/>
    <w:uiPriority w:val="35"/>
    <w:semiHidden/>
    <w:unhideWhenUsed/>
    <w:qFormat/>
    <w:rsid w:val="00572222"/>
    <w:pPr>
      <w:spacing w:after="200" w:line="240" w:lineRule="auto"/>
    </w:pPr>
    <w:rPr>
      <w:i/>
      <w:iCs/>
      <w:color w:val="2C3644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</w:rPr>
      <w:tblPr/>
      <w:tcPr>
        <w:shd w:val="clear" w:color="auto" w:fill="E7F6A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6A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</w:rPr>
      <w:tblPr/>
      <w:tcPr>
        <w:shd w:val="clear" w:color="auto" w:fill="E0FA8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FA8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</w:rPr>
      <w:tblPr/>
      <w:tcPr>
        <w:shd w:val="clear" w:color="auto" w:fill="86F3E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F3E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</w:rPr>
      <w:tblPr/>
      <w:tcPr>
        <w:shd w:val="clear" w:color="auto" w:fill="95F2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F2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</w:rPr>
      <w:tblPr/>
      <w:tcPr>
        <w:shd w:val="clear" w:color="auto" w:fill="5CF6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F6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</w:rPr>
      <w:tblPr/>
      <w:tcPr>
        <w:shd w:val="clear" w:color="auto" w:fill="9EACC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ACC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D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EE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C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9982" w:themeFill="accent4" w:themeFillShade="CC"/>
      </w:tcPr>
    </w:tblStylePr>
    <w:tblStylePr w:type="lastRow">
      <w:rPr>
        <w:b/>
        <w:bCs/>
        <w:color w:val="1299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C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8371" w:themeFill="accent3" w:themeFillShade="CC"/>
      </w:tcPr>
    </w:tblStylePr>
    <w:tblStylePr w:type="lastRow">
      <w:rPr>
        <w:b/>
        <w:bCs/>
        <w:color w:val="0C83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7FD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2B36" w:themeFill="accent6" w:themeFillShade="CC"/>
      </w:tcPr>
    </w:tblStylePr>
    <w:tblStylePr w:type="lastRow">
      <w:rPr>
        <w:b/>
        <w:bCs/>
        <w:color w:val="232B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33F36" w:themeFill="accent5" w:themeFillShade="CC"/>
      </w:tcPr>
    </w:tblStylePr>
    <w:tblStylePr w:type="lastRow">
      <w:rPr>
        <w:b/>
        <w:bCs/>
        <w:color w:val="033F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D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91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910D" w:themeColor="accent1" w:themeShade="99"/>
          <w:insideV w:val="nil"/>
        </w:tcBorders>
        <w:shd w:val="clear" w:color="auto" w:fill="7891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10D" w:themeFill="accent1" w:themeFillShade="99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1F48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EE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79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7904" w:themeColor="accent2" w:themeShade="99"/>
          <w:insideV w:val="nil"/>
        </w:tcBorders>
        <w:shd w:val="clear" w:color="auto" w:fill="5D79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904" w:themeFill="accent2" w:themeFillShade="99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D8F96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C0A3" w:themeColor="accent4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C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62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6255" w:themeColor="accent3" w:themeShade="99"/>
          <w:insideV w:val="nil"/>
        </w:tcBorders>
        <w:shd w:val="clear" w:color="auto" w:fill="0962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6255" w:themeFill="accent3" w:themeFillShade="99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A48E" w:themeColor="accent3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C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736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7361" w:themeColor="accent4" w:themeShade="99"/>
          <w:insideV w:val="nil"/>
        </w:tcBorders>
        <w:shd w:val="clear" w:color="auto" w:fill="0D736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7361" w:themeFill="accent4" w:themeFillShade="99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7BEF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C3644" w:themeColor="accent6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D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22F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2F28" w:themeColor="accent5" w:themeShade="99"/>
          <w:insideV w:val="nil"/>
        </w:tcBorders>
        <w:shd w:val="clear" w:color="auto" w:fill="022F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2F28" w:themeFill="accent5" w:themeFillShade="99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34F4D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44F44" w:themeColor="accent5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20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2028" w:themeColor="accent6" w:themeShade="99"/>
          <w:insideV w:val="nil"/>
        </w:tcBorders>
        <w:shd w:val="clear" w:color="auto" w:fill="1A20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2028" w:themeFill="accent6" w:themeFillShade="99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8698B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572222"/>
    <w:rPr>
      <w:sz w:val="22"/>
      <w:szCs w:val="16"/>
    </w:rPr>
  </w:style>
  <w:style w:type="paragraph" w:styleId="afa">
    <w:name w:val="annotation text"/>
    <w:basedOn w:val="a1"/>
    <w:link w:val="Char7"/>
    <w:uiPriority w:val="99"/>
    <w:semiHidden/>
    <w:unhideWhenUsed/>
    <w:rsid w:val="00572222"/>
    <w:pPr>
      <w:spacing w:line="240" w:lineRule="auto"/>
    </w:pPr>
  </w:style>
  <w:style w:type="character" w:customStyle="1" w:styleId="Char7">
    <w:name w:val="메모 텍스트 Char"/>
    <w:basedOn w:val="a2"/>
    <w:link w:val="afa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b">
    <w:name w:val="annotation subject"/>
    <w:basedOn w:val="afa"/>
    <w:next w:val="afa"/>
    <w:link w:val="Char8"/>
    <w:uiPriority w:val="99"/>
    <w:semiHidden/>
    <w:unhideWhenUsed/>
    <w:rsid w:val="00572222"/>
    <w:rPr>
      <w:b/>
      <w:bCs/>
    </w:rPr>
  </w:style>
  <w:style w:type="character" w:customStyle="1" w:styleId="Char8">
    <w:name w:val="메모 주제 Char"/>
    <w:basedOn w:val="Char7"/>
    <w:link w:val="afb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afc">
    <w:name w:val="Dark List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8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B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4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497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51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7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F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F7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27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3B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A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8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</w:style>
  <w:style w:type="paragraph" w:styleId="afd">
    <w:name w:val="Document Map"/>
    <w:basedOn w:val="a1"/>
    <w:link w:val="Char9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9">
    <w:name w:val="문서 구조 Char"/>
    <w:basedOn w:val="a2"/>
    <w:link w:val="afd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e">
    <w:name w:val="E-mail Signature"/>
    <w:basedOn w:val="a1"/>
    <w:link w:val="Chara"/>
    <w:uiPriority w:val="99"/>
    <w:semiHidden/>
    <w:unhideWhenUsed/>
    <w:rsid w:val="00572222"/>
    <w:pPr>
      <w:spacing w:after="0" w:line="240" w:lineRule="auto"/>
    </w:pPr>
  </w:style>
  <w:style w:type="character" w:customStyle="1" w:styleId="Chara">
    <w:name w:val="전자 메일 서명 Char"/>
    <w:basedOn w:val="a2"/>
    <w:link w:val="af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">
    <w:name w:val="Emphasis"/>
    <w:basedOn w:val="a2"/>
    <w:uiPriority w:val="20"/>
    <w:semiHidden/>
    <w:qFormat/>
    <w:rsid w:val="00572222"/>
    <w:rPr>
      <w:i/>
      <w:iCs/>
      <w:sz w:val="22"/>
    </w:rPr>
  </w:style>
  <w:style w:type="character" w:styleId="aff0">
    <w:name w:val="end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1">
    <w:name w:val="endnote text"/>
    <w:basedOn w:val="a1"/>
    <w:link w:val="Charb"/>
    <w:uiPriority w:val="99"/>
    <w:semiHidden/>
    <w:unhideWhenUsed/>
    <w:rsid w:val="00572222"/>
    <w:pPr>
      <w:spacing w:after="0" w:line="240" w:lineRule="auto"/>
    </w:pPr>
  </w:style>
  <w:style w:type="character" w:customStyle="1" w:styleId="Charb">
    <w:name w:val="미주 텍스트 Char"/>
    <w:basedOn w:val="a2"/>
    <w:link w:val="aff1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f2">
    <w:name w:val="envelope address"/>
    <w:basedOn w:val="a1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4">
    <w:name w:val="FollowedHyperlink"/>
    <w:basedOn w:val="a2"/>
    <w:uiPriority w:val="99"/>
    <w:semiHidden/>
    <w:unhideWhenUsed/>
    <w:rsid w:val="000F51EC"/>
    <w:rPr>
      <w:color w:val="4E6504" w:themeColor="accent2" w:themeShade="80"/>
      <w:sz w:val="22"/>
      <w:u w:val="single"/>
    </w:rPr>
  </w:style>
  <w:style w:type="character" w:styleId="aff5">
    <w:name w:val="foot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6">
    <w:name w:val="footnote text"/>
    <w:basedOn w:val="a1"/>
    <w:link w:val="Charc"/>
    <w:uiPriority w:val="99"/>
    <w:semiHidden/>
    <w:unhideWhenUsed/>
    <w:rsid w:val="00572222"/>
    <w:pPr>
      <w:spacing w:after="0" w:line="240" w:lineRule="auto"/>
    </w:pPr>
  </w:style>
  <w:style w:type="character" w:customStyle="1" w:styleId="Charc">
    <w:name w:val="각주 텍스트 Char"/>
    <w:basedOn w:val="a2"/>
    <w:link w:val="aff6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10">
    <w:name w:val="Grid Table 1 Light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7F6A5" w:themeColor="accent1" w:themeTint="66"/>
        <w:left w:val="single" w:sz="4" w:space="0" w:color="E7F6A5" w:themeColor="accent1" w:themeTint="66"/>
        <w:bottom w:val="single" w:sz="4" w:space="0" w:color="E7F6A5" w:themeColor="accent1" w:themeTint="66"/>
        <w:right w:val="single" w:sz="4" w:space="0" w:color="E7F6A5" w:themeColor="accent1" w:themeTint="66"/>
        <w:insideH w:val="single" w:sz="4" w:space="0" w:color="E7F6A5" w:themeColor="accent1" w:themeTint="66"/>
        <w:insideV w:val="single" w:sz="4" w:space="0" w:color="E7F6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0FA8B" w:themeColor="accent2" w:themeTint="66"/>
        <w:left w:val="single" w:sz="4" w:space="0" w:color="E0FA8B" w:themeColor="accent2" w:themeTint="66"/>
        <w:bottom w:val="single" w:sz="4" w:space="0" w:color="E0FA8B" w:themeColor="accent2" w:themeTint="66"/>
        <w:right w:val="single" w:sz="4" w:space="0" w:color="E0FA8B" w:themeColor="accent2" w:themeTint="66"/>
        <w:insideH w:val="single" w:sz="4" w:space="0" w:color="E0FA8B" w:themeColor="accent2" w:themeTint="66"/>
        <w:insideV w:val="single" w:sz="4" w:space="0" w:color="E0FA8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6F3E3" w:themeColor="accent3" w:themeTint="66"/>
        <w:left w:val="single" w:sz="4" w:space="0" w:color="86F3E3" w:themeColor="accent3" w:themeTint="66"/>
        <w:bottom w:val="single" w:sz="4" w:space="0" w:color="86F3E3" w:themeColor="accent3" w:themeTint="66"/>
        <w:right w:val="single" w:sz="4" w:space="0" w:color="86F3E3" w:themeColor="accent3" w:themeTint="66"/>
        <w:insideH w:val="single" w:sz="4" w:space="0" w:color="86F3E3" w:themeColor="accent3" w:themeTint="66"/>
        <w:insideV w:val="single" w:sz="4" w:space="0" w:color="86F3E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5F2E2" w:themeColor="accent4" w:themeTint="66"/>
        <w:left w:val="single" w:sz="4" w:space="0" w:color="95F2E2" w:themeColor="accent4" w:themeTint="66"/>
        <w:bottom w:val="single" w:sz="4" w:space="0" w:color="95F2E2" w:themeColor="accent4" w:themeTint="66"/>
        <w:right w:val="single" w:sz="4" w:space="0" w:color="95F2E2" w:themeColor="accent4" w:themeTint="66"/>
        <w:insideH w:val="single" w:sz="4" w:space="0" w:color="95F2E2" w:themeColor="accent4" w:themeTint="66"/>
        <w:insideV w:val="single" w:sz="4" w:space="0" w:color="95F2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F6DF" w:themeColor="accent5" w:themeTint="66"/>
        <w:left w:val="single" w:sz="4" w:space="0" w:color="5CF6DF" w:themeColor="accent5" w:themeTint="66"/>
        <w:bottom w:val="single" w:sz="4" w:space="0" w:color="5CF6DF" w:themeColor="accent5" w:themeTint="66"/>
        <w:right w:val="single" w:sz="4" w:space="0" w:color="5CF6DF" w:themeColor="accent5" w:themeTint="66"/>
        <w:insideH w:val="single" w:sz="4" w:space="0" w:color="5CF6DF" w:themeColor="accent5" w:themeTint="66"/>
        <w:insideV w:val="single" w:sz="4" w:space="0" w:color="5CF6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EACC0" w:themeColor="accent6" w:themeTint="66"/>
        <w:left w:val="single" w:sz="4" w:space="0" w:color="9EACC0" w:themeColor="accent6" w:themeTint="66"/>
        <w:bottom w:val="single" w:sz="4" w:space="0" w:color="9EACC0" w:themeColor="accent6" w:themeTint="66"/>
        <w:right w:val="single" w:sz="4" w:space="0" w:color="9EACC0" w:themeColor="accent6" w:themeTint="66"/>
        <w:insideH w:val="single" w:sz="4" w:space="0" w:color="9EACC0" w:themeColor="accent6" w:themeTint="66"/>
        <w:insideV w:val="single" w:sz="4" w:space="0" w:color="9EACC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BF278" w:themeColor="accent1" w:themeTint="99"/>
        <w:bottom w:val="single" w:sz="2" w:space="0" w:color="DBF278" w:themeColor="accent1" w:themeTint="99"/>
        <w:insideH w:val="single" w:sz="2" w:space="0" w:color="DBF278" w:themeColor="accent1" w:themeTint="99"/>
        <w:insideV w:val="single" w:sz="2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F27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2-2">
    <w:name w:val="Grid Table 2 Accent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0F852" w:themeColor="accent2" w:themeTint="99"/>
        <w:bottom w:val="single" w:sz="2" w:space="0" w:color="D0F852" w:themeColor="accent2" w:themeTint="99"/>
        <w:insideH w:val="single" w:sz="2" w:space="0" w:color="D0F852" w:themeColor="accent2" w:themeTint="99"/>
        <w:insideV w:val="single" w:sz="2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F85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2-3">
    <w:name w:val="Grid Table 2 Accent 3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4AEDD5" w:themeColor="accent3" w:themeTint="99"/>
        <w:bottom w:val="single" w:sz="2" w:space="0" w:color="4AEDD5" w:themeColor="accent3" w:themeTint="99"/>
        <w:insideH w:val="single" w:sz="2" w:space="0" w:color="4AEDD5" w:themeColor="accent3" w:themeTint="99"/>
        <w:insideV w:val="single" w:sz="2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AEDD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2-4">
    <w:name w:val="Grid Table 2 Accent 4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0ECD4" w:themeColor="accent4" w:themeTint="99"/>
        <w:bottom w:val="single" w:sz="2" w:space="0" w:color="60ECD4" w:themeColor="accent4" w:themeTint="99"/>
        <w:insideH w:val="single" w:sz="2" w:space="0" w:color="60ECD4" w:themeColor="accent4" w:themeTint="99"/>
        <w:insideV w:val="single" w:sz="2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EC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2-5">
    <w:name w:val="Grid Table 2 Accent 5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0CF1CF" w:themeColor="accent5" w:themeTint="99"/>
        <w:bottom w:val="single" w:sz="2" w:space="0" w:color="0CF1CF" w:themeColor="accent5" w:themeTint="99"/>
        <w:insideH w:val="single" w:sz="2" w:space="0" w:color="0CF1CF" w:themeColor="accent5" w:themeTint="99"/>
        <w:insideV w:val="single" w:sz="2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CF1C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2-6">
    <w:name w:val="Grid Table 2 Accent 6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D83A1" w:themeColor="accent6" w:themeTint="99"/>
        <w:bottom w:val="single" w:sz="2" w:space="0" w:color="6D83A1" w:themeColor="accent6" w:themeTint="99"/>
        <w:insideH w:val="single" w:sz="2" w:space="0" w:color="6D83A1" w:themeColor="accent6" w:themeTint="99"/>
        <w:insideV w:val="single" w:sz="2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83A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34">
    <w:name w:val="Grid Table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table" w:styleId="42">
    <w:name w:val="Grid Table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4-2">
    <w:name w:val="Grid Table 4 Accent 2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4-3">
    <w:name w:val="Grid Table 4 Accent 3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4-4">
    <w:name w:val="Grid Table 4 Accent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4-5">
    <w:name w:val="Grid Table 4 Accent 5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4-6">
    <w:name w:val="Grid Table 4 Accent 6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52">
    <w:name w:val="Grid Table 5 Dark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7F6A5" w:themeFill="accent1" w:themeFillTint="66"/>
      </w:tcPr>
    </w:tblStylePr>
  </w:style>
  <w:style w:type="table" w:styleId="5-2">
    <w:name w:val="Grid Table 5 Dark Accent 2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E0FA8B" w:themeFill="accent2" w:themeFillTint="66"/>
      </w:tcPr>
    </w:tblStylePr>
  </w:style>
  <w:style w:type="table" w:styleId="5-3">
    <w:name w:val="Grid Table 5 Dark Accent 3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86F3E3" w:themeFill="accent3" w:themeFillTint="66"/>
      </w:tcPr>
    </w:tblStylePr>
  </w:style>
  <w:style w:type="table" w:styleId="5-4">
    <w:name w:val="Grid Table 5 Dark Accent 4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95F2E2" w:themeFill="accent4" w:themeFillTint="66"/>
      </w:tcPr>
    </w:tblStylePr>
  </w:style>
  <w:style w:type="table" w:styleId="5-5">
    <w:name w:val="Grid Table 5 Dark Accent 5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5CF6DF" w:themeFill="accent5" w:themeFillTint="66"/>
      </w:tcPr>
    </w:tblStylePr>
  </w:style>
  <w:style w:type="table" w:styleId="5-6">
    <w:name w:val="Grid Table 5 Dark Accent 6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9EACC0" w:themeFill="accent6" w:themeFillTint="66"/>
      </w:tcPr>
    </w:tblStylePr>
  </w:style>
  <w:style w:type="table" w:styleId="60">
    <w:name w:val="Grid Table 6 Colorful"/>
    <w:basedOn w:val="a3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6-2">
    <w:name w:val="Grid Table 6 Colorful Accent 2"/>
    <w:basedOn w:val="a3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6-3">
    <w:name w:val="Grid Table 6 Colorful Accent 3"/>
    <w:basedOn w:val="a3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6-4">
    <w:name w:val="Grid Table 6 Colorful Accent 4"/>
    <w:basedOn w:val="a3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6-5">
    <w:name w:val="Grid Table 6 Colorful Accent 5"/>
    <w:basedOn w:val="a3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6-6">
    <w:name w:val="Grid Table 6 Colorful Accent 6"/>
    <w:basedOn w:val="a3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70">
    <w:name w:val="Grid Table 7 Colorful"/>
    <w:basedOn w:val="a3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character" w:customStyle="1" w:styleId="3Char">
    <w:name w:val="제목 3 Char"/>
    <w:basedOn w:val="a2"/>
    <w:link w:val="31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4Char">
    <w:name w:val="제목 4 Char"/>
    <w:basedOn w:val="a2"/>
    <w:link w:val="41"/>
    <w:uiPriority w:val="9"/>
    <w:semiHidden/>
    <w:rsid w:val="00572222"/>
    <w:rPr>
      <w:rFonts w:asciiTheme="majorHAnsi" w:eastAsiaTheme="majorEastAsia" w:hAnsiTheme="majorHAnsi" w:cstheme="majorBidi"/>
      <w:i/>
      <w:iCs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5Char">
    <w:name w:val="제목 5 Char"/>
    <w:basedOn w:val="a2"/>
    <w:link w:val="51"/>
    <w:uiPriority w:val="9"/>
    <w:semiHidden/>
    <w:rsid w:val="00572222"/>
    <w:rPr>
      <w:rFonts w:asciiTheme="majorHAnsi" w:eastAsiaTheme="majorEastAsia" w:hAnsiTheme="majorHAnsi" w:cstheme="majorBidi"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6Char">
    <w:name w:val="제목 6 Char"/>
    <w:basedOn w:val="a2"/>
    <w:link w:val="6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7Char">
    <w:name w:val="제목 7 Char"/>
    <w:basedOn w:val="a2"/>
    <w:link w:val="7"/>
    <w:uiPriority w:val="9"/>
    <w:semiHidden/>
    <w:rsid w:val="00572222"/>
    <w:rPr>
      <w:rFonts w:asciiTheme="majorHAnsi" w:eastAsiaTheme="majorEastAsia" w:hAnsiTheme="majorHAnsi" w:cstheme="majorBidi"/>
      <w:i/>
      <w:iCs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8Char">
    <w:name w:val="제목 8 Char"/>
    <w:basedOn w:val="a2"/>
    <w:link w:val="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9Char">
    <w:name w:val="제목 9 Char"/>
    <w:basedOn w:val="a2"/>
    <w:link w:val="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">
    <w:name w:val="HTML Acronym"/>
    <w:basedOn w:val="a2"/>
    <w:uiPriority w:val="99"/>
    <w:semiHidden/>
    <w:unhideWhenUsed/>
    <w:rsid w:val="00572222"/>
    <w:rPr>
      <w:sz w:val="22"/>
    </w:rPr>
  </w:style>
  <w:style w:type="paragraph" w:styleId="HTML0">
    <w:name w:val="HTML Address"/>
    <w:basedOn w:val="a1"/>
    <w:link w:val="HTML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1">
    <w:name w:val="HTML Cite"/>
    <w:basedOn w:val="a2"/>
    <w:uiPriority w:val="99"/>
    <w:semiHidden/>
    <w:unhideWhenUsed/>
    <w:rsid w:val="00572222"/>
    <w:rPr>
      <w:i/>
      <w:iCs/>
      <w:sz w:val="22"/>
    </w:rPr>
  </w:style>
  <w:style w:type="character" w:styleId="HTML2">
    <w:name w:val="HTML Code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572222"/>
    <w:rPr>
      <w:i/>
      <w:iCs/>
      <w:sz w:val="22"/>
    </w:rPr>
  </w:style>
  <w:style w:type="character" w:styleId="HTML4">
    <w:name w:val="HTML Keyboard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6">
    <w:name w:val="HTML Sample"/>
    <w:basedOn w:val="a2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572222"/>
    <w:rPr>
      <w:i/>
      <w:iCs/>
      <w:sz w:val="22"/>
    </w:rPr>
  </w:style>
  <w:style w:type="character" w:styleId="aff7">
    <w:name w:val="Hyperlink"/>
    <w:basedOn w:val="a2"/>
    <w:uiPriority w:val="99"/>
    <w:semiHidden/>
    <w:unhideWhenUsed/>
    <w:rsid w:val="000F51EC"/>
    <w:rPr>
      <w:color w:val="0B6051" w:themeColor="accent4" w:themeShade="80"/>
      <w:sz w:val="22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26">
    <w:name w:val="index 2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80">
    <w:name w:val="index 8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90">
    <w:name w:val="index 9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aff8">
    <w:name w:val="index heading"/>
    <w:basedOn w:val="a1"/>
    <w:next w:val="1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aff9">
    <w:name w:val="Intense Emphasis"/>
    <w:basedOn w:val="a2"/>
    <w:uiPriority w:val="21"/>
    <w:semiHidden/>
    <w:qFormat/>
    <w:rsid w:val="000F51EC"/>
    <w:rPr>
      <w:i/>
      <w:iCs/>
      <w:color w:val="95B511" w:themeColor="accent1" w:themeShade="BF"/>
      <w:sz w:val="22"/>
    </w:rPr>
  </w:style>
  <w:style w:type="paragraph" w:styleId="affa">
    <w:name w:val="Intense Quote"/>
    <w:basedOn w:val="a1"/>
    <w:next w:val="a1"/>
    <w:link w:val="Chard"/>
    <w:uiPriority w:val="30"/>
    <w:semiHidden/>
    <w:qFormat/>
    <w:rsid w:val="000F51EC"/>
    <w:pPr>
      <w:pBdr>
        <w:top w:val="single" w:sz="4" w:space="10" w:color="C3EA1F" w:themeColor="accent1"/>
        <w:bottom w:val="single" w:sz="4" w:space="10" w:color="C3EA1F" w:themeColor="accent1"/>
      </w:pBdr>
      <w:spacing w:before="360" w:after="360"/>
      <w:ind w:left="864" w:right="864"/>
      <w:jc w:val="center"/>
    </w:pPr>
    <w:rPr>
      <w:i/>
      <w:iCs/>
      <w:color w:val="95B511" w:themeColor="accent1" w:themeShade="BF"/>
    </w:rPr>
  </w:style>
  <w:style w:type="character" w:customStyle="1" w:styleId="Chard">
    <w:name w:val="강한 인용 Char"/>
    <w:basedOn w:val="a2"/>
    <w:link w:val="affa"/>
    <w:uiPriority w:val="30"/>
    <w:semiHidden/>
    <w:rsid w:val="000F51EC"/>
    <w:rPr>
      <w:i/>
      <w:iCs/>
      <w:color w:val="95B511" w:themeColor="accent1" w:themeShade="BF"/>
    </w:rPr>
  </w:style>
  <w:style w:type="character" w:styleId="affb">
    <w:name w:val="Intense Reference"/>
    <w:basedOn w:val="a2"/>
    <w:uiPriority w:val="32"/>
    <w:semiHidden/>
    <w:qFormat/>
    <w:rsid w:val="000F51EC"/>
    <w:rPr>
      <w:b/>
      <w:bCs/>
      <w:caps w:val="0"/>
      <w:smallCaps/>
      <w:color w:val="95B511" w:themeColor="accent1" w:themeShade="BF"/>
      <w:spacing w:val="5"/>
      <w:sz w:val="22"/>
    </w:rPr>
  </w:style>
  <w:style w:type="table" w:styleId="affc">
    <w:name w:val="Light Grid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1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  <w:shd w:val="clear" w:color="auto" w:fill="F0F9C7" w:themeFill="accent1" w:themeFillTint="3F"/>
      </w:tcPr>
    </w:tblStylePr>
    <w:tblStylePr w:type="band2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1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  <w:shd w:val="clear" w:color="auto" w:fill="EBFCB7" w:themeFill="accent2" w:themeFillTint="3F"/>
      </w:tcPr>
    </w:tblStylePr>
    <w:tblStylePr w:type="band2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1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  <w:shd w:val="clear" w:color="auto" w:fill="B4F7ED" w:themeFill="accent3" w:themeFillTint="3F"/>
      </w:tcPr>
    </w:tblStylePr>
    <w:tblStylePr w:type="band2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1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  <w:shd w:val="clear" w:color="auto" w:fill="BDF7ED" w:themeFill="accent4" w:themeFillTint="3F"/>
      </w:tcPr>
    </w:tblStylePr>
    <w:tblStylePr w:type="band2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1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  <w:shd w:val="clear" w:color="auto" w:fill="9AFAEB" w:themeFill="accent5" w:themeFillTint="3F"/>
      </w:tcPr>
    </w:tblStylePr>
    <w:tblStylePr w:type="band2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1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  <w:shd w:val="clear" w:color="auto" w:fill="C3CCD8" w:themeFill="accent6" w:themeFillTint="3F"/>
      </w:tcPr>
    </w:tblStylePr>
    <w:tblStylePr w:type="band2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</w:tcPr>
    </w:tblStylePr>
  </w:style>
  <w:style w:type="table" w:styleId="affd">
    <w:name w:val="Light List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</w:style>
  <w:style w:type="table" w:styleId="affe">
    <w:name w:val="Light Shading"/>
    <w:basedOn w:val="a3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</w:style>
  <w:style w:type="character" w:styleId="afff">
    <w:name w:val="line number"/>
    <w:basedOn w:val="a2"/>
    <w:uiPriority w:val="99"/>
    <w:semiHidden/>
    <w:unhideWhenUsed/>
    <w:rsid w:val="00572222"/>
    <w:rPr>
      <w:sz w:val="22"/>
    </w:rPr>
  </w:style>
  <w:style w:type="paragraph" w:styleId="afff0">
    <w:name w:val="List"/>
    <w:basedOn w:val="a1"/>
    <w:uiPriority w:val="99"/>
    <w:semiHidden/>
    <w:unhideWhenUsed/>
    <w:rsid w:val="00572222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572222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572222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572222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572222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afff1">
    <w:name w:val="List Continue"/>
    <w:basedOn w:val="a1"/>
    <w:uiPriority w:val="99"/>
    <w:semiHidden/>
    <w:unhideWhenUsed/>
    <w:rsid w:val="00572222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572222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afff2">
    <w:name w:val="List Paragraph"/>
    <w:basedOn w:val="a1"/>
    <w:uiPriority w:val="34"/>
    <w:semiHidden/>
    <w:qFormat/>
    <w:rsid w:val="00572222"/>
    <w:pPr>
      <w:ind w:left="720"/>
      <w:contextualSpacing/>
    </w:pPr>
  </w:style>
  <w:style w:type="table" w:styleId="12">
    <w:name w:val="List Table 1 Light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1-20">
    <w:name w:val="List Table 1 Light Accent 2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1-30">
    <w:name w:val="List Table 1 Light Accent 3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1-40">
    <w:name w:val="List Table 1 Light Accent 4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1-50">
    <w:name w:val="List Table 1 Light Accent 5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1-60">
    <w:name w:val="List Table 1 Light Accent 6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29">
    <w:name w:val="List Table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bottom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2-20">
    <w:name w:val="List Table 2 Accent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bottom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2-30">
    <w:name w:val="List Table 2 Accent 3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bottom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2-40">
    <w:name w:val="List Table 2 Accent 4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bottom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2-50">
    <w:name w:val="List Table 2 Accent 5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bottom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2-60">
    <w:name w:val="List Table 2 Accent 6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bottom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38">
    <w:name w:val="List Table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EA1F" w:themeColor="accent1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EA1F" w:themeColor="accent1"/>
          <w:right w:val="single" w:sz="4" w:space="0" w:color="C3EA1F" w:themeColor="accent1"/>
        </w:tcBorders>
      </w:tcPr>
    </w:tblStylePr>
    <w:tblStylePr w:type="band1Horz">
      <w:tblPr/>
      <w:tcPr>
        <w:tcBorders>
          <w:top w:val="single" w:sz="4" w:space="0" w:color="C3EA1F" w:themeColor="accent1"/>
          <w:bottom w:val="single" w:sz="4" w:space="0" w:color="C3EA1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EA1F" w:themeColor="accent1"/>
          <w:left w:val="nil"/>
        </w:tcBorders>
      </w:tcPr>
    </w:tblStylePr>
    <w:tblStylePr w:type="swCell">
      <w:tblPr/>
      <w:tcPr>
        <w:tcBorders>
          <w:top w:val="double" w:sz="4" w:space="0" w:color="C3EA1F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CB08" w:themeColor="accent2"/>
          <w:right w:val="single" w:sz="4" w:space="0" w:color="9DCB08" w:themeColor="accent2"/>
        </w:tcBorders>
      </w:tcPr>
    </w:tblStylePr>
    <w:tblStylePr w:type="band1Horz">
      <w:tblPr/>
      <w:tcPr>
        <w:tcBorders>
          <w:top w:val="single" w:sz="4" w:space="0" w:color="9DCB08" w:themeColor="accent2"/>
          <w:bottom w:val="single" w:sz="4" w:space="0" w:color="9DCB0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CB08" w:themeColor="accent2"/>
          <w:left w:val="nil"/>
        </w:tcBorders>
      </w:tcPr>
    </w:tblStylePr>
    <w:tblStylePr w:type="swCell">
      <w:tblPr/>
      <w:tcPr>
        <w:tcBorders>
          <w:top w:val="double" w:sz="4" w:space="0" w:color="9DCB08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0A48E" w:themeColor="accent3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A48E" w:themeColor="accent3"/>
          <w:right w:val="single" w:sz="4" w:space="0" w:color="10A48E" w:themeColor="accent3"/>
        </w:tcBorders>
      </w:tcPr>
    </w:tblStylePr>
    <w:tblStylePr w:type="band1Horz">
      <w:tblPr/>
      <w:tcPr>
        <w:tcBorders>
          <w:top w:val="single" w:sz="4" w:space="0" w:color="10A48E" w:themeColor="accent3"/>
          <w:bottom w:val="single" w:sz="4" w:space="0" w:color="10A4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A48E" w:themeColor="accent3"/>
          <w:left w:val="nil"/>
        </w:tcBorders>
      </w:tcPr>
    </w:tblStylePr>
    <w:tblStylePr w:type="swCell">
      <w:tblPr/>
      <w:tcPr>
        <w:tcBorders>
          <w:top w:val="double" w:sz="4" w:space="0" w:color="10A48E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7C0A3" w:themeColor="accent4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C0A3" w:themeColor="accent4"/>
          <w:right w:val="single" w:sz="4" w:space="0" w:color="17C0A3" w:themeColor="accent4"/>
        </w:tcBorders>
      </w:tcPr>
    </w:tblStylePr>
    <w:tblStylePr w:type="band1Horz">
      <w:tblPr/>
      <w:tcPr>
        <w:tcBorders>
          <w:top w:val="single" w:sz="4" w:space="0" w:color="17C0A3" w:themeColor="accent4"/>
          <w:bottom w:val="single" w:sz="4" w:space="0" w:color="17C0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C0A3" w:themeColor="accent4"/>
          <w:left w:val="nil"/>
        </w:tcBorders>
      </w:tcPr>
    </w:tblStylePr>
    <w:tblStylePr w:type="swCell">
      <w:tblPr/>
      <w:tcPr>
        <w:tcBorders>
          <w:top w:val="double" w:sz="4" w:space="0" w:color="17C0A3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44F44" w:themeColor="accent5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44F44" w:themeColor="accent5"/>
          <w:right w:val="single" w:sz="4" w:space="0" w:color="044F44" w:themeColor="accent5"/>
        </w:tcBorders>
      </w:tcPr>
    </w:tblStylePr>
    <w:tblStylePr w:type="band1Horz">
      <w:tblPr/>
      <w:tcPr>
        <w:tcBorders>
          <w:top w:val="single" w:sz="4" w:space="0" w:color="044F44" w:themeColor="accent5"/>
          <w:bottom w:val="single" w:sz="4" w:space="0" w:color="044F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44F44" w:themeColor="accent5"/>
          <w:left w:val="nil"/>
        </w:tcBorders>
      </w:tcPr>
    </w:tblStylePr>
    <w:tblStylePr w:type="swCell">
      <w:tblPr/>
      <w:tcPr>
        <w:tcBorders>
          <w:top w:val="double" w:sz="4" w:space="0" w:color="044F44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C3644" w:themeColor="accent6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3644" w:themeColor="accent6"/>
          <w:right w:val="single" w:sz="4" w:space="0" w:color="2C3644" w:themeColor="accent6"/>
        </w:tcBorders>
      </w:tcPr>
    </w:tblStylePr>
    <w:tblStylePr w:type="band1Horz">
      <w:tblPr/>
      <w:tcPr>
        <w:tcBorders>
          <w:top w:val="single" w:sz="4" w:space="0" w:color="2C3644" w:themeColor="accent6"/>
          <w:bottom w:val="single" w:sz="4" w:space="0" w:color="2C36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3644" w:themeColor="accent6"/>
          <w:left w:val="nil"/>
        </w:tcBorders>
      </w:tcPr>
    </w:tblStylePr>
    <w:tblStylePr w:type="swCell">
      <w:tblPr/>
      <w:tcPr>
        <w:tcBorders>
          <w:top w:val="double" w:sz="4" w:space="0" w:color="2C3644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4-20">
    <w:name w:val="List Table 4 Accent 2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4-30">
    <w:name w:val="List Table 4 Accent 3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4-40">
    <w:name w:val="List Table 4 Accent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4-50">
    <w:name w:val="List Table 4 Accent 5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4-60">
    <w:name w:val="List Table 4 Accent 6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56">
    <w:name w:val="List Table 5 Dark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EA1F" w:themeColor="accent1"/>
        <w:left w:val="single" w:sz="24" w:space="0" w:color="C3EA1F" w:themeColor="accent1"/>
        <w:bottom w:val="single" w:sz="24" w:space="0" w:color="C3EA1F" w:themeColor="accent1"/>
        <w:right w:val="single" w:sz="24" w:space="0" w:color="C3EA1F" w:themeColor="accent1"/>
      </w:tblBorders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CB08" w:themeColor="accent2"/>
        <w:left w:val="single" w:sz="24" w:space="0" w:color="9DCB08" w:themeColor="accent2"/>
        <w:bottom w:val="single" w:sz="24" w:space="0" w:color="9DCB08" w:themeColor="accent2"/>
        <w:right w:val="single" w:sz="24" w:space="0" w:color="9DCB08" w:themeColor="accent2"/>
      </w:tblBorders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A48E" w:themeColor="accent3"/>
        <w:left w:val="single" w:sz="24" w:space="0" w:color="10A48E" w:themeColor="accent3"/>
        <w:bottom w:val="single" w:sz="24" w:space="0" w:color="10A48E" w:themeColor="accent3"/>
        <w:right w:val="single" w:sz="24" w:space="0" w:color="10A48E" w:themeColor="accent3"/>
      </w:tblBorders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C0A3" w:themeColor="accent4"/>
        <w:left w:val="single" w:sz="24" w:space="0" w:color="17C0A3" w:themeColor="accent4"/>
        <w:bottom w:val="single" w:sz="24" w:space="0" w:color="17C0A3" w:themeColor="accent4"/>
        <w:right w:val="single" w:sz="24" w:space="0" w:color="17C0A3" w:themeColor="accent4"/>
      </w:tblBorders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44F44" w:themeColor="accent5"/>
        <w:left w:val="single" w:sz="24" w:space="0" w:color="044F44" w:themeColor="accent5"/>
        <w:bottom w:val="single" w:sz="24" w:space="0" w:color="044F44" w:themeColor="accent5"/>
        <w:right w:val="single" w:sz="24" w:space="0" w:color="044F44" w:themeColor="accent5"/>
      </w:tblBorders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3644" w:themeColor="accent6"/>
        <w:left w:val="single" w:sz="24" w:space="0" w:color="2C3644" w:themeColor="accent6"/>
        <w:bottom w:val="single" w:sz="24" w:space="0" w:color="2C3644" w:themeColor="accent6"/>
        <w:right w:val="single" w:sz="24" w:space="0" w:color="2C3644" w:themeColor="accent6"/>
      </w:tblBorders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C3EA1F" w:themeColor="accent1"/>
        <w:bottom w:val="single" w:sz="4" w:space="0" w:color="C3EA1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3EA1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6-20">
    <w:name w:val="List Table 6 Colorful Accent 2"/>
    <w:basedOn w:val="a3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9DCB08" w:themeColor="accent2"/>
        <w:bottom w:val="single" w:sz="4" w:space="0" w:color="9DCB0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DCB0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6-30">
    <w:name w:val="List Table 6 Colorful Accent 3"/>
    <w:basedOn w:val="a3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10A48E" w:themeColor="accent3"/>
        <w:bottom w:val="single" w:sz="4" w:space="0" w:color="10A4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0A4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6-40">
    <w:name w:val="List Table 6 Colorful Accent 4"/>
    <w:basedOn w:val="a3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17C0A3" w:themeColor="accent4"/>
        <w:bottom w:val="single" w:sz="4" w:space="0" w:color="17C0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C0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6-50">
    <w:name w:val="List Table 6 Colorful Accent 5"/>
    <w:basedOn w:val="a3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44F44" w:themeColor="accent5"/>
        <w:bottom w:val="single" w:sz="4" w:space="0" w:color="044F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44F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6-60">
    <w:name w:val="List Table 6 Colorful Accent 6"/>
    <w:basedOn w:val="a3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2C3644" w:themeColor="accent6"/>
        <w:bottom w:val="single" w:sz="4" w:space="0" w:color="2C36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C36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72">
    <w:name w:val="List Table 7 Colorful"/>
    <w:basedOn w:val="a3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EA1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EA1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EA1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EA1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CB0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CB0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CB0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CB0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A4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A4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A4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A4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C0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C0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C0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C0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44F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44F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44F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44F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36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36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36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36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e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Chare">
    <w:name w:val="매크로 텍스트 Char"/>
    <w:basedOn w:val="a2"/>
    <w:link w:val="afff3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13">
    <w:name w:val="Medium Grid 1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  <w:insideV w:val="single" w:sz="8" w:space="0" w:color="D2EF57" w:themeColor="accent1" w:themeTint="BF"/>
      </w:tblBorders>
    </w:tblPr>
    <w:tcPr>
      <w:shd w:val="clear" w:color="auto" w:fill="F0F9C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EF5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  <w:insideV w:val="single" w:sz="8" w:space="0" w:color="C4F627" w:themeColor="accent2" w:themeTint="BF"/>
      </w:tblBorders>
    </w:tblPr>
    <w:tcPr>
      <w:shd w:val="clear" w:color="auto" w:fill="EBFCB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F62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  <w:insideV w:val="single" w:sz="8" w:space="0" w:color="1DE9CA" w:themeColor="accent3" w:themeTint="BF"/>
      </w:tblBorders>
    </w:tblPr>
    <w:tcPr>
      <w:shd w:val="clear" w:color="auto" w:fill="B4F7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E9C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  <w:insideV w:val="single" w:sz="8" w:space="0" w:color="39E7C9" w:themeColor="accent4" w:themeTint="BF"/>
      </w:tblBorders>
    </w:tblPr>
    <w:tcPr>
      <w:shd w:val="clear" w:color="auto" w:fill="BDF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E7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  <w:insideV w:val="single" w:sz="8" w:space="0" w:color="09B49B" w:themeColor="accent5" w:themeTint="BF"/>
      </w:tblBorders>
    </w:tblPr>
    <w:tcPr>
      <w:shd w:val="clear" w:color="auto" w:fill="9AFA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B49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  <w:insideV w:val="single" w:sz="8" w:space="0" w:color="536680" w:themeColor="accent6" w:themeTint="BF"/>
      </w:tblBorders>
    </w:tblPr>
    <w:tcPr>
      <w:shd w:val="clear" w:color="auto" w:fill="C3CCD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66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cPr>
      <w:shd w:val="clear" w:color="auto" w:fill="F0F9C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D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AD2" w:themeFill="accent1" w:themeFillTint="33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tcBorders>
          <w:insideH w:val="single" w:sz="6" w:space="0" w:color="C3EA1F" w:themeColor="accent1"/>
          <w:insideV w:val="single" w:sz="6" w:space="0" w:color="C3EA1F" w:themeColor="accent1"/>
        </w:tcBorders>
        <w:shd w:val="clear" w:color="auto" w:fill="E1F48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cPr>
      <w:shd w:val="clear" w:color="auto" w:fill="EBFCB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EE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CC5" w:themeFill="accent2" w:themeFillTint="33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tcBorders>
          <w:insideH w:val="single" w:sz="6" w:space="0" w:color="9DCB08" w:themeColor="accent2"/>
          <w:insideV w:val="single" w:sz="6" w:space="0" w:color="9DCB08" w:themeColor="accent2"/>
        </w:tcBorders>
        <w:shd w:val="clear" w:color="auto" w:fill="D8F96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cPr>
      <w:shd w:val="clear" w:color="auto" w:fill="B4F7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C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F9F1" w:themeFill="accent3" w:themeFillTint="33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tcBorders>
          <w:insideH w:val="single" w:sz="6" w:space="0" w:color="10A48E" w:themeColor="accent3"/>
          <w:insideV w:val="single" w:sz="6" w:space="0" w:color="10A48E" w:themeColor="accent3"/>
        </w:tcBorders>
        <w:shd w:val="clear" w:color="auto" w:fill="68F0D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cPr>
      <w:shd w:val="clear" w:color="auto" w:fill="BDF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C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8F0" w:themeFill="accent4" w:themeFillTint="33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tcBorders>
          <w:insideH w:val="single" w:sz="6" w:space="0" w:color="17C0A3" w:themeColor="accent4"/>
          <w:insideV w:val="single" w:sz="6" w:space="0" w:color="17C0A3" w:themeColor="accent4"/>
        </w:tcBorders>
        <w:shd w:val="clear" w:color="auto" w:fill="7BEF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cPr>
      <w:shd w:val="clear" w:color="auto" w:fill="9AFA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7FD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BEF" w:themeFill="accent5" w:themeFillTint="33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tcBorders>
          <w:insideH w:val="single" w:sz="6" w:space="0" w:color="044F44" w:themeColor="accent5"/>
          <w:insideV w:val="single" w:sz="6" w:space="0" w:color="044F44" w:themeColor="accent5"/>
        </w:tcBorders>
        <w:shd w:val="clear" w:color="auto" w:fill="34F4D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cPr>
      <w:shd w:val="clear" w:color="auto" w:fill="C3CCD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7E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5DF" w:themeFill="accent6" w:themeFillTint="33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tcBorders>
          <w:insideH w:val="single" w:sz="6" w:space="0" w:color="2C3644" w:themeColor="accent6"/>
          <w:insideV w:val="single" w:sz="6" w:space="0" w:color="2C3644" w:themeColor="accent6"/>
        </w:tcBorders>
        <w:shd w:val="clear" w:color="auto" w:fill="8698B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9C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F48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F48F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FCB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F96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F96F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F7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F0D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F0D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EF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EFDB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A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4F4D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4F4D8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CCD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98B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98B1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EA1F" w:themeColor="accen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shd w:val="clear" w:color="auto" w:fill="F0F9C7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CB08" w:themeColor="accent2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shd w:val="clear" w:color="auto" w:fill="EBFCB7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A48E" w:themeColor="accent3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shd w:val="clear" w:color="auto" w:fill="B4F7ED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C0A3" w:themeColor="accent4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shd w:val="clear" w:color="auto" w:fill="BDF7ED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44F44" w:themeColor="accent5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shd w:val="clear" w:color="auto" w:fill="9AFAEB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3644" w:themeColor="accent6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shd w:val="clear" w:color="auto" w:fill="C3CCD8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EA1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EA1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EA1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9C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CB0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CB0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CB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A4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A4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F7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C0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C0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44F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44F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A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36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36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CCD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9C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CB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7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A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CC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4">
    <w:name w:val="Message Header"/>
    <w:basedOn w:val="a1"/>
    <w:link w:val="Charf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">
    <w:name w:val="메시지 머리글 Char"/>
    <w:basedOn w:val="a2"/>
    <w:link w:val="afff4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afff5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afff6">
    <w:name w:val="Normal (Web)"/>
    <w:basedOn w:val="a1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afff7">
    <w:name w:val="Normal Indent"/>
    <w:basedOn w:val="a1"/>
    <w:uiPriority w:val="99"/>
    <w:semiHidden/>
    <w:unhideWhenUsed/>
    <w:rsid w:val="00572222"/>
    <w:pPr>
      <w:ind w:left="720"/>
    </w:pPr>
  </w:style>
  <w:style w:type="paragraph" w:styleId="afff8">
    <w:name w:val="Note Heading"/>
    <w:basedOn w:val="a1"/>
    <w:next w:val="a1"/>
    <w:link w:val="Charf0"/>
    <w:uiPriority w:val="99"/>
    <w:semiHidden/>
    <w:unhideWhenUsed/>
    <w:rsid w:val="00572222"/>
    <w:pPr>
      <w:spacing w:after="0" w:line="240" w:lineRule="auto"/>
    </w:pPr>
  </w:style>
  <w:style w:type="character" w:customStyle="1" w:styleId="Charf0">
    <w:name w:val="각주/미주 머리글 Char"/>
    <w:basedOn w:val="a2"/>
    <w:link w:val="afff8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f9">
    <w:name w:val="page number"/>
    <w:basedOn w:val="a2"/>
    <w:uiPriority w:val="99"/>
    <w:semiHidden/>
    <w:unhideWhenUsed/>
    <w:rsid w:val="00572222"/>
    <w:rPr>
      <w:sz w:val="22"/>
    </w:rPr>
  </w:style>
  <w:style w:type="table" w:styleId="16">
    <w:name w:val="Plain Table 1"/>
    <w:basedOn w:val="a3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1"/>
    <w:link w:val="Charf1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Charf1">
    <w:name w:val="글자만 Char"/>
    <w:basedOn w:val="a2"/>
    <w:link w:val="afffa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afffb">
    <w:name w:val="Quote"/>
    <w:basedOn w:val="a1"/>
    <w:next w:val="a1"/>
    <w:link w:val="Charf2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2">
    <w:name w:val="인용 Char"/>
    <w:basedOn w:val="a2"/>
    <w:link w:val="afffb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a">
    <w:name w:val="Salutation"/>
    <w:basedOn w:val="a1"/>
    <w:next w:val="a1"/>
    <w:link w:val="Charf3"/>
    <w:uiPriority w:val="5"/>
    <w:qFormat/>
    <w:rsid w:val="009860E7"/>
  </w:style>
  <w:style w:type="character" w:customStyle="1" w:styleId="Charf3">
    <w:name w:val="인사말 Char"/>
    <w:basedOn w:val="a2"/>
    <w:link w:val="aa"/>
    <w:uiPriority w:val="5"/>
    <w:rsid w:val="009860E7"/>
    <w:rPr>
      <w:rFonts w:eastAsia="맑은 고딕"/>
      <w:color w:val="auto"/>
    </w:rPr>
  </w:style>
  <w:style w:type="paragraph" w:styleId="ac">
    <w:name w:val="Signature"/>
    <w:basedOn w:val="a1"/>
    <w:next w:val="a1"/>
    <w:link w:val="Charf4"/>
    <w:uiPriority w:val="7"/>
    <w:qFormat/>
    <w:rsid w:val="009860E7"/>
    <w:pPr>
      <w:contextualSpacing/>
    </w:pPr>
  </w:style>
  <w:style w:type="character" w:customStyle="1" w:styleId="Charf4">
    <w:name w:val="서명 Char"/>
    <w:basedOn w:val="a2"/>
    <w:link w:val="ac"/>
    <w:uiPriority w:val="7"/>
    <w:rsid w:val="009860E7"/>
    <w:rPr>
      <w:rFonts w:eastAsia="맑은 고딕"/>
      <w:color w:val="auto"/>
    </w:rPr>
  </w:style>
  <w:style w:type="character" w:styleId="afffc">
    <w:name w:val="Strong"/>
    <w:basedOn w:val="a2"/>
    <w:uiPriority w:val="19"/>
    <w:semiHidden/>
    <w:qFormat/>
    <w:rsid w:val="00572222"/>
    <w:rPr>
      <w:b/>
      <w:bCs/>
      <w:sz w:val="22"/>
    </w:rPr>
  </w:style>
  <w:style w:type="paragraph" w:styleId="afffd">
    <w:name w:val="Subtitle"/>
    <w:basedOn w:val="a1"/>
    <w:next w:val="a1"/>
    <w:link w:val="Charf5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Charf5">
    <w:name w:val="부제 Char"/>
    <w:basedOn w:val="a2"/>
    <w:link w:val="afffd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afffe">
    <w:name w:val="Subtle Emphasis"/>
    <w:basedOn w:val="a2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affff">
    <w:name w:val="Subtle Reference"/>
    <w:basedOn w:val="a2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310">
    <w:name w:val="Table 3D effects 1"/>
    <w:basedOn w:val="a3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0">
    <w:name w:val="Table Contemporary"/>
    <w:basedOn w:val="a3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1">
    <w:name w:val="Table Elegant"/>
    <w:basedOn w:val="a3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Grid Table Light"/>
    <w:basedOn w:val="a3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1"/>
    <w:next w:val="a1"/>
    <w:uiPriority w:val="99"/>
    <w:semiHidden/>
    <w:unhideWhenUsed/>
    <w:rsid w:val="00572222"/>
    <w:pPr>
      <w:spacing w:after="0"/>
      <w:ind w:left="220" w:hanging="220"/>
    </w:pPr>
  </w:style>
  <w:style w:type="paragraph" w:styleId="affff4">
    <w:name w:val="table of figures"/>
    <w:basedOn w:val="a1"/>
    <w:next w:val="a1"/>
    <w:uiPriority w:val="99"/>
    <w:semiHidden/>
    <w:unhideWhenUsed/>
    <w:rsid w:val="00572222"/>
    <w:pPr>
      <w:spacing w:after="0"/>
    </w:pPr>
  </w:style>
  <w:style w:type="table" w:styleId="affff5">
    <w:name w:val="Table Professional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3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itle"/>
    <w:basedOn w:val="a1"/>
    <w:next w:val="a1"/>
    <w:link w:val="Charf6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f6">
    <w:name w:val="제목 Char"/>
    <w:basedOn w:val="a2"/>
    <w:link w:val="affff7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affff8">
    <w:name w:val="toa heading"/>
    <w:basedOn w:val="a1"/>
    <w:next w:val="a1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572222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572222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572222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572222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572222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572222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572222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572222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572222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95B51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52572;&#49888;%20&#52897;&#49808;%20&#54200;&#51648;&#51648;.dotx" TargetMode="External"/></Relationships>
</file>

<file path=word/theme/theme1.xml><?xml version="1.0" encoding="utf-8"?>
<a:theme xmlns:a="http://schemas.openxmlformats.org/drawingml/2006/main" name="Personal Letterhead">
  <a:themeElements>
    <a:clrScheme name="Label LS1-05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C3EA1F"/>
      </a:accent1>
      <a:accent2>
        <a:srgbClr val="9DCB08"/>
      </a:accent2>
      <a:accent3>
        <a:srgbClr val="10A48E"/>
      </a:accent3>
      <a:accent4>
        <a:srgbClr val="17C0A3"/>
      </a:accent4>
      <a:accent5>
        <a:srgbClr val="044F44"/>
      </a:accent5>
      <a:accent6>
        <a:srgbClr val="2C3644"/>
      </a:accent6>
      <a:hlink>
        <a:srgbClr val="10A48E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E1B9BB-C40C-4040-AFC5-C91AA9414C7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3057246-DBFF-4218-9E8A-B753C150B5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821FBD-61B7-4760-A2D9-3CCE339503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16916F2-5E6E-4C71-8D85-12CAD699EA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최신 캡슐 편지지.dotx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2022-11-02T07:23:00Z</dcterms:created>
  <dcterms:modified xsi:type="dcterms:W3CDTF">2022-11-02T07:32:00Z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