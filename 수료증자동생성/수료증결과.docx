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F9FA" w14:textId="77F24E0E" w:rsidR="009468D3" w:rsidRPr="009860E7" w:rsidRDefault="00FC3DA5" w:rsidP="00FC3DA5">
      <w:pPr>
        <w:pStyle w:val="a9"/>
        <w:rPr>
          <w:rFonts w:asciiTheme="majorEastAsia" w:eastAsiaTheme="majorEastAsia" w:hAnsiTheme="majorEastAsia"/>
        </w:rPr>
      </w:pPr>
      <w:r w:rsidRPr="00FC3DA5">
        <w:rPr>
          <w:rFonts w:asciiTheme="majorEastAsia" w:eastAsiaTheme="majorEastAsia" w:hAnsiTheme="majorEastAsia"/>
        </w:rPr>
        <w:drawing>
          <wp:anchor distT="0" distB="0" distL="114300" distR="114300" simplePos="0" relativeHeight="251658240" behindDoc="0" locked="0" layoutInCell="1" allowOverlap="1" wp14:anchorId="25A969F9" wp14:editId="6BC9431E">
            <wp:simplePos x="0" y="0"/>
            <wp:positionH relativeFrom="margin">
              <wp:align>right</wp:align>
            </wp:positionH>
            <wp:positionV relativeFrom="page">
              <wp:posOffset>9098280</wp:posOffset>
            </wp:positionV>
            <wp:extent cx="887884" cy="883920"/>
            <wp:effectExtent l="0" t="0" r="7620" b="0"/>
            <wp:wrapNone/>
            <wp:docPr id="1" name="그림 1" descr="텍스트, 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외, 표지판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88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rPr>
          <w:rFonts w:ascii="나눔고딕" w:hAnsi="나눔고딕" w:eastAsia="나눔고딕"/>
          <w:sz w:val="40"/>
        </w:rPr>
        <w:t>제 2020-0001호</w:t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성 명 : 정다인 </w:t>
        <w:br/>
      </w:r>
      <w:r>
        <w:rPr>
          <w:rFonts w:ascii="나눔고딕" w:hAnsi="나눔고딕" w:eastAsia="나눔고딕"/>
          <w:sz w:val="40"/>
        </w:rPr>
        <w:t xml:space="preserve">생 년 월 일 : 2017.12.12 </w:t>
        <w:br/>
      </w:r>
      <w:r>
        <w:rPr>
          <w:rFonts w:ascii="나눔고딕" w:hAnsi="나눔고딕" w:eastAsia="나눔고딕"/>
          <w:sz w:val="40"/>
        </w:rPr>
        <w:t>교 육 과 정 : 파이썬과 40개의 작품들</w:t>
        <w:br/>
      </w:r>
      <w:r>
        <w:rPr>
          <w:rFonts w:ascii="나눔고딕" w:hAnsi="나눔고딕" w:eastAsia="나눔고딕"/>
          <w:sz w:val="40"/>
        </w:rPr>
        <w:t>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  <w:br/>
      </w:r>
    </w:p>
    <w:sectPr w:rsidR="009468D3" w:rsidRPr="009860E7" w:rsidSect="00A153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4E6A" w14:textId="77777777" w:rsidR="00584445" w:rsidRDefault="00584445">
      <w:pPr>
        <w:spacing w:after="0" w:line="240" w:lineRule="auto"/>
      </w:pPr>
      <w:r>
        <w:separator/>
      </w:r>
    </w:p>
    <w:p w14:paraId="1B1700E4" w14:textId="77777777" w:rsidR="00584445" w:rsidRDefault="00584445"/>
  </w:endnote>
  <w:endnote w:type="continuationSeparator" w:id="0">
    <w:p w14:paraId="32CE493B" w14:textId="77777777" w:rsidR="00584445" w:rsidRDefault="00584445">
      <w:pPr>
        <w:spacing w:after="0" w:line="240" w:lineRule="auto"/>
      </w:pPr>
      <w:r>
        <w:continuationSeparator/>
      </w:r>
    </w:p>
    <w:p w14:paraId="2EDC2018" w14:textId="77777777" w:rsidR="00584445" w:rsidRDefault="00584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8C05" w14:textId="77777777" w:rsidR="00D13306" w:rsidRDefault="00D133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609B" w14:textId="77777777" w:rsidR="00D13306" w:rsidRDefault="00D1330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6D31" w14:textId="77777777" w:rsidR="00752FC4" w:rsidRDefault="00752FC4" w:rsidP="00752FC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CFA7" w14:textId="77777777" w:rsidR="00584445" w:rsidRDefault="00584445">
      <w:pPr>
        <w:spacing w:after="0" w:line="240" w:lineRule="auto"/>
      </w:pPr>
      <w:r>
        <w:separator/>
      </w:r>
    </w:p>
    <w:p w14:paraId="07DB2365" w14:textId="77777777" w:rsidR="00584445" w:rsidRDefault="00584445"/>
  </w:footnote>
  <w:footnote w:type="continuationSeparator" w:id="0">
    <w:p w14:paraId="288B88C4" w14:textId="77777777" w:rsidR="00584445" w:rsidRDefault="00584445">
      <w:pPr>
        <w:spacing w:after="0" w:line="240" w:lineRule="auto"/>
      </w:pPr>
      <w:r>
        <w:continuationSeparator/>
      </w:r>
    </w:p>
    <w:p w14:paraId="0C0A9834" w14:textId="77777777" w:rsidR="00584445" w:rsidRDefault="005844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1818" w14:textId="77777777" w:rsidR="00D13306" w:rsidRDefault="00D133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4061" w14:textId="77777777" w:rsidR="001B4EEF" w:rsidRDefault="001B4EEF" w:rsidP="001B4EEF">
    <w:pPr>
      <w:pStyle w:val="a5"/>
    </w:pPr>
    <w:r>
      <w:rPr>
        <w:noProof/>
        <w:lang w:val="ko-KR" w:bidi="ko-K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1CA463" wp14:editId="0BDB40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2" name="그룹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3" name="자유형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자유형: 도형 21"/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자유형: 도형 23"/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자유형: 도형 31"/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자유형: 도형 30"/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자유형 8"/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자유형: 도형 29" descr="문서의 오른쪽 하단 구석에 있는 바닥 글 셰이프"/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자유형 8"/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88CAA9" id="그룹 2" o:spid="_x0000_s1026" alt="&quot;&quot;" style="position:absolute;left:0;text-align:left;margin-left:0;margin-top:0;width:612.75pt;height:792.55pt;z-index:25166848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">
              <v:shape id="자유형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자유형: 도형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자유형: 도형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자유형: 도형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자유형: 도형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자유형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자유형: 도형 29" o:spid="_x0000_s1033" alt="문서의 오른쪽 하단 구석에 있는 바닥 글 셰이프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자유형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14:paraId="030CD80E" w14:textId="77777777" w:rsidR="001B4EEF" w:rsidRDefault="001B4E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9676" w14:textId="77777777" w:rsidR="00D13306" w:rsidRDefault="00D133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887562">
    <w:abstractNumId w:val="9"/>
  </w:num>
  <w:num w:numId="2" w16cid:durableId="2083486014">
    <w:abstractNumId w:val="7"/>
  </w:num>
  <w:num w:numId="3" w16cid:durableId="177738916">
    <w:abstractNumId w:val="6"/>
  </w:num>
  <w:num w:numId="4" w16cid:durableId="2107771350">
    <w:abstractNumId w:val="5"/>
  </w:num>
  <w:num w:numId="5" w16cid:durableId="323705090">
    <w:abstractNumId w:val="4"/>
  </w:num>
  <w:num w:numId="6" w16cid:durableId="1568301321">
    <w:abstractNumId w:val="8"/>
  </w:num>
  <w:num w:numId="7" w16cid:durableId="1735162398">
    <w:abstractNumId w:val="3"/>
  </w:num>
  <w:num w:numId="8" w16cid:durableId="576944224">
    <w:abstractNumId w:val="2"/>
  </w:num>
  <w:num w:numId="9" w16cid:durableId="873999264">
    <w:abstractNumId w:val="1"/>
  </w:num>
  <w:num w:numId="10" w16cid:durableId="169503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A5"/>
    <w:rsid w:val="000115CE"/>
    <w:rsid w:val="000828F4"/>
    <w:rsid w:val="000947D1"/>
    <w:rsid w:val="000F51EC"/>
    <w:rsid w:val="000F7122"/>
    <w:rsid w:val="00192FE5"/>
    <w:rsid w:val="001B4EEF"/>
    <w:rsid w:val="001B689C"/>
    <w:rsid w:val="00200635"/>
    <w:rsid w:val="002357D2"/>
    <w:rsid w:val="00254E0D"/>
    <w:rsid w:val="0038000D"/>
    <w:rsid w:val="00385ACF"/>
    <w:rsid w:val="00435DE2"/>
    <w:rsid w:val="00477474"/>
    <w:rsid w:val="00480B7F"/>
    <w:rsid w:val="004A1893"/>
    <w:rsid w:val="004C4A44"/>
    <w:rsid w:val="005125BB"/>
    <w:rsid w:val="005264AB"/>
    <w:rsid w:val="00537F9C"/>
    <w:rsid w:val="00572222"/>
    <w:rsid w:val="00584445"/>
    <w:rsid w:val="005D3DA6"/>
    <w:rsid w:val="00625055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468D3"/>
    <w:rsid w:val="009860E7"/>
    <w:rsid w:val="00A153D6"/>
    <w:rsid w:val="00A17117"/>
    <w:rsid w:val="00A763AE"/>
    <w:rsid w:val="00B63133"/>
    <w:rsid w:val="00BC0F0A"/>
    <w:rsid w:val="00C11980"/>
    <w:rsid w:val="00C40B3F"/>
    <w:rsid w:val="00CB0809"/>
    <w:rsid w:val="00CF4773"/>
    <w:rsid w:val="00D04123"/>
    <w:rsid w:val="00D06525"/>
    <w:rsid w:val="00D13306"/>
    <w:rsid w:val="00D149F1"/>
    <w:rsid w:val="00D36106"/>
    <w:rsid w:val="00DC04C8"/>
    <w:rsid w:val="00DC7840"/>
    <w:rsid w:val="00E37173"/>
    <w:rsid w:val="00E55670"/>
    <w:rsid w:val="00EB64EC"/>
    <w:rsid w:val="00F71D73"/>
    <w:rsid w:val="00F763B1"/>
    <w:rsid w:val="00FA402E"/>
    <w:rsid w:val="00FB49C2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1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12832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60E7"/>
    <w:pPr>
      <w:spacing w:line="216" w:lineRule="auto"/>
    </w:pPr>
    <w:rPr>
      <w:rFonts w:eastAsia="나눔고딕" w:ascii="나눔고딕" w:hAnsi="나눔고딕"/>
      <w:color w:val="auto"/>
      <w:sz w:val="24"/>
    </w:rPr>
  </w:style>
  <w:style w:type="paragraph" w:styleId="1">
    <w:name w:val="heading 1"/>
    <w:basedOn w:val="a1"/>
    <w:next w:val="a1"/>
    <w:link w:val="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rsid w:val="00B63133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semiHidden/>
    <w:rsid w:val="00254E0D"/>
    <w:rPr>
      <w:color w:val="auto"/>
    </w:rPr>
  </w:style>
  <w:style w:type="paragraph" w:styleId="a6">
    <w:name w:val="footer"/>
    <w:basedOn w:val="a1"/>
    <w:link w:val="Char0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Char0">
    <w:name w:val="바닥글 Char"/>
    <w:basedOn w:val="a2"/>
    <w:link w:val="a6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a7">
    <w:name w:val="Placeholder Text"/>
    <w:basedOn w:val="a2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a8">
    <w:name w:val="연락처 정보"/>
    <w:basedOn w:val="a1"/>
    <w:uiPriority w:val="3"/>
    <w:qFormat/>
    <w:rsid w:val="009860E7"/>
    <w:pPr>
      <w:spacing w:after="0"/>
      <w:jc w:val="right"/>
    </w:pPr>
    <w:rPr>
      <w:szCs w:val="18"/>
    </w:rPr>
  </w:style>
  <w:style w:type="paragraph" w:styleId="a9">
    <w:name w:val="Date"/>
    <w:basedOn w:val="a1"/>
    <w:next w:val="aa"/>
    <w:link w:val="Char1"/>
    <w:uiPriority w:val="4"/>
    <w:unhideWhenUsed/>
    <w:qFormat/>
    <w:rsid w:val="009860E7"/>
    <w:pPr>
      <w:spacing w:before="720" w:after="960"/>
    </w:pPr>
  </w:style>
  <w:style w:type="character" w:customStyle="1" w:styleId="Char1">
    <w:name w:val="날짜 Char"/>
    <w:basedOn w:val="a2"/>
    <w:link w:val="a9"/>
    <w:uiPriority w:val="4"/>
    <w:rsid w:val="009860E7"/>
    <w:rPr>
      <w:rFonts w:eastAsia="맑은 고딕"/>
      <w:color w:val="auto"/>
    </w:rPr>
  </w:style>
  <w:style w:type="paragraph" w:styleId="ab">
    <w:name w:val="Closing"/>
    <w:basedOn w:val="a1"/>
    <w:next w:val="ac"/>
    <w:link w:val="Char2"/>
    <w:uiPriority w:val="6"/>
    <w:unhideWhenUsed/>
    <w:qFormat/>
    <w:rsid w:val="009860E7"/>
    <w:pPr>
      <w:spacing w:after="960" w:line="240" w:lineRule="auto"/>
    </w:pPr>
  </w:style>
  <w:style w:type="character" w:customStyle="1" w:styleId="Char2">
    <w:name w:val="맺음말 Char"/>
    <w:basedOn w:val="a2"/>
    <w:link w:val="ab"/>
    <w:uiPriority w:val="6"/>
    <w:rsid w:val="009860E7"/>
    <w:rPr>
      <w:rFonts w:eastAsia="맑은 고딕"/>
      <w:color w:val="auto"/>
    </w:rPr>
  </w:style>
  <w:style w:type="character" w:customStyle="1" w:styleId="1Char">
    <w:name w:val="제목 1 Char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ad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1"/>
    <w:link w:val="Char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e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">
    <w:name w:val="Bibliography"/>
    <w:basedOn w:val="a1"/>
    <w:next w:val="a1"/>
    <w:uiPriority w:val="37"/>
    <w:semiHidden/>
    <w:unhideWhenUsed/>
    <w:rsid w:val="00572222"/>
  </w:style>
  <w:style w:type="paragraph" w:styleId="af0">
    <w:name w:val="Block Text"/>
    <w:basedOn w:val="a1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af1">
    <w:name w:val="Body Text"/>
    <w:basedOn w:val="a1"/>
    <w:link w:val="Char4"/>
    <w:uiPriority w:val="99"/>
    <w:semiHidden/>
    <w:unhideWhenUsed/>
    <w:rsid w:val="00572222"/>
    <w:pPr>
      <w:spacing w:after="120"/>
    </w:pPr>
  </w:style>
  <w:style w:type="character" w:customStyle="1" w:styleId="Char4">
    <w:name w:val="본문 Char"/>
    <w:basedOn w:val="a2"/>
    <w:link w:val="a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2">
    <w:name w:val="Body Text 2"/>
    <w:basedOn w:val="a1"/>
    <w:link w:val="2Char0"/>
    <w:uiPriority w:val="99"/>
    <w:semiHidden/>
    <w:unhideWhenUsed/>
    <w:rsid w:val="00572222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2">
    <w:name w:val="Body Text 3"/>
    <w:basedOn w:val="a1"/>
    <w:link w:val="3Char0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2">
    <w:name w:val="Body Text First Indent"/>
    <w:basedOn w:val="af1"/>
    <w:link w:val="Char5"/>
    <w:uiPriority w:val="99"/>
    <w:semiHidden/>
    <w:unhideWhenUsed/>
    <w:rsid w:val="00572222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3">
    <w:name w:val="Body Text Indent"/>
    <w:basedOn w:val="a1"/>
    <w:link w:val="Char6"/>
    <w:uiPriority w:val="99"/>
    <w:semiHidden/>
    <w:unhideWhenUsed/>
    <w:rsid w:val="00572222"/>
    <w:pPr>
      <w:spacing w:after="120"/>
      <w:ind w:left="360"/>
    </w:pPr>
  </w:style>
  <w:style w:type="character" w:customStyle="1" w:styleId="Char6">
    <w:name w:val="본문 들여쓰기 Char"/>
    <w:basedOn w:val="a2"/>
    <w:link w:val="a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First Indent 2"/>
    <w:basedOn w:val="af3"/>
    <w:link w:val="2Char1"/>
    <w:uiPriority w:val="99"/>
    <w:semiHidden/>
    <w:unhideWhenUsed/>
    <w:rsid w:val="00572222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4">
    <w:name w:val="Body Text Indent 2"/>
    <w:basedOn w:val="a1"/>
    <w:link w:val="2Char2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Indent 3"/>
    <w:basedOn w:val="a1"/>
    <w:link w:val="3Char1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4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5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a">
    <w:name w:val="annotation text"/>
    <w:basedOn w:val="a1"/>
    <w:link w:val="Char7"/>
    <w:uiPriority w:val="99"/>
    <w:semiHidden/>
    <w:unhideWhenUsed/>
    <w:rsid w:val="00572222"/>
    <w:pPr>
      <w:spacing w:line="240" w:lineRule="auto"/>
    </w:pPr>
  </w:style>
  <w:style w:type="character" w:customStyle="1" w:styleId="Char7">
    <w:name w:val="메모 텍스트 Char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572222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c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afd">
    <w:name w:val="Document Map"/>
    <w:basedOn w:val="a1"/>
    <w:link w:val="Char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d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e">
    <w:name w:val="E-mail Signature"/>
    <w:basedOn w:val="a1"/>
    <w:link w:val="Chara"/>
    <w:uiPriority w:val="99"/>
    <w:semiHidden/>
    <w:unhideWhenUsed/>
    <w:rsid w:val="00572222"/>
    <w:pPr>
      <w:spacing w:after="0" w:line="240" w:lineRule="auto"/>
    </w:pPr>
  </w:style>
  <w:style w:type="character" w:customStyle="1" w:styleId="Chara">
    <w:name w:val="전자 메일 서명 Char"/>
    <w:basedOn w:val="a2"/>
    <w:link w:val="af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1">
    <w:name w:val="endnote text"/>
    <w:basedOn w:val="a1"/>
    <w:link w:val="Charb"/>
    <w:uiPriority w:val="99"/>
    <w:semiHidden/>
    <w:unhideWhenUsed/>
    <w:rsid w:val="00572222"/>
    <w:pPr>
      <w:spacing w:after="0" w:line="240" w:lineRule="auto"/>
    </w:pPr>
  </w:style>
  <w:style w:type="character" w:customStyle="1" w:styleId="Charb">
    <w:name w:val="미주 텍스트 Char"/>
    <w:basedOn w:val="a2"/>
    <w:link w:val="af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2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6">
    <w:name w:val="footnote text"/>
    <w:basedOn w:val="a1"/>
    <w:link w:val="Charc"/>
    <w:uiPriority w:val="99"/>
    <w:semiHidden/>
    <w:unhideWhenUsed/>
    <w:rsid w:val="00572222"/>
    <w:pPr>
      <w:spacing w:after="0" w:line="240" w:lineRule="auto"/>
    </w:pPr>
  </w:style>
  <w:style w:type="character" w:customStyle="1" w:styleId="Charc">
    <w:name w:val="각주 텍스트 Char"/>
    <w:basedOn w:val="a2"/>
    <w:link w:val="af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0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4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42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2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60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0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Char">
    <w:name w:val="제목 4 Char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Char">
    <w:name w:val="제목 5 Char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Char">
    <w:name w:val="제목 6 Char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Char">
    <w:name w:val="제목 7 Char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Char">
    <w:name w:val="제목 8 Char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Char">
    <w:name w:val="제목 9 Char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1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6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affa">
    <w:name w:val="Intense Quote"/>
    <w:basedOn w:val="a1"/>
    <w:next w:val="a1"/>
    <w:link w:val="Chard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Chard">
    <w:name w:val="강한 인용 Char"/>
    <w:basedOn w:val="a2"/>
    <w:link w:val="affa"/>
    <w:uiPriority w:val="30"/>
    <w:semiHidden/>
    <w:rsid w:val="000F51EC"/>
    <w:rPr>
      <w:i/>
      <w:iCs/>
      <w:color w:val="95B511" w:themeColor="accent1" w:themeShade="BF"/>
    </w:rPr>
  </w:style>
  <w:style w:type="character" w:styleId="affb">
    <w:name w:val="Intense Reference"/>
    <w:basedOn w:val="a2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572222"/>
    <w:rPr>
      <w:sz w:val="22"/>
    </w:rPr>
  </w:style>
  <w:style w:type="paragraph" w:styleId="afff0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2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2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29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8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6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2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2"/>
    <w:link w:val="afff3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f4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8">
    <w:name w:val="Note Heading"/>
    <w:basedOn w:val="a1"/>
    <w:next w:val="a1"/>
    <w:link w:val="Charf0"/>
    <w:uiPriority w:val="99"/>
    <w:semiHidden/>
    <w:unhideWhenUsed/>
    <w:rsid w:val="00572222"/>
    <w:pPr>
      <w:spacing w:after="0" w:line="240" w:lineRule="auto"/>
    </w:pPr>
  </w:style>
  <w:style w:type="character" w:customStyle="1" w:styleId="Charf0">
    <w:name w:val="각주/미주 머리글 Char"/>
    <w:basedOn w:val="a2"/>
    <w:link w:val="a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9">
    <w:name w:val="page number"/>
    <w:basedOn w:val="a2"/>
    <w:uiPriority w:val="99"/>
    <w:semiHidden/>
    <w:unhideWhenUsed/>
    <w:rsid w:val="00572222"/>
    <w:rPr>
      <w:sz w:val="22"/>
    </w:rPr>
  </w:style>
  <w:style w:type="table" w:styleId="16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1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Charf1">
    <w:name w:val="글자만 Char"/>
    <w:basedOn w:val="a2"/>
    <w:link w:val="afffa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b">
    <w:name w:val="Quote"/>
    <w:basedOn w:val="a1"/>
    <w:next w:val="a1"/>
    <w:link w:val="Char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fb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">
    <w:name w:val="Salutation"/>
    <w:basedOn w:val="a1"/>
    <w:next w:val="a1"/>
    <w:link w:val="Charf3"/>
    <w:uiPriority w:val="5"/>
    <w:qFormat/>
    <w:rsid w:val="009860E7"/>
  </w:style>
  <w:style w:type="character" w:customStyle="1" w:styleId="Charf3">
    <w:name w:val="인사말 Char"/>
    <w:basedOn w:val="a2"/>
    <w:link w:val="aa"/>
    <w:uiPriority w:val="5"/>
    <w:rsid w:val="009860E7"/>
    <w:rPr>
      <w:rFonts w:eastAsia="맑은 고딕"/>
      <w:color w:val="auto"/>
    </w:rPr>
  </w:style>
  <w:style w:type="paragraph" w:styleId="ac">
    <w:name w:val="Signature"/>
    <w:basedOn w:val="a1"/>
    <w:next w:val="a1"/>
    <w:link w:val="Charf4"/>
    <w:uiPriority w:val="7"/>
    <w:qFormat/>
    <w:rsid w:val="009860E7"/>
    <w:pPr>
      <w:contextualSpacing/>
    </w:pPr>
  </w:style>
  <w:style w:type="character" w:customStyle="1" w:styleId="Charf4">
    <w:name w:val="서명 Char"/>
    <w:basedOn w:val="a2"/>
    <w:link w:val="ac"/>
    <w:uiPriority w:val="7"/>
    <w:rsid w:val="009860E7"/>
    <w:rPr>
      <w:rFonts w:eastAsia="맑은 고딕"/>
      <w:color w:val="auto"/>
    </w:rPr>
  </w:style>
  <w:style w:type="character" w:styleId="afffc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d">
    <w:name w:val="Subtitle"/>
    <w:basedOn w:val="a1"/>
    <w:next w:val="a1"/>
    <w:link w:val="Charf5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5">
    <w:name w:val="부제 Char"/>
    <w:basedOn w:val="a2"/>
    <w:link w:val="afffd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e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itle"/>
    <w:basedOn w:val="a1"/>
    <w:next w:val="a1"/>
    <w:link w:val="Charf6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2"/>
    <w:link w:val="affff7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8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er\AppData\Roaming\Microsoft\Templates\&#52572;&#49888;%20&#52897;&#49808;%20&#54200;&#51648;&#51648;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1B9BB-C40C-4040-AFC5-C91AA9414C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3057246-DBFF-4218-9E8A-B753C150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821FBD-61B7-4760-A2D9-3CCE339503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6916F2-5E6E-4C71-8D85-12CAD699E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최신 캡슐 편지지.dotx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2022-11-02T07:23:00Z</dcterms:created>
  <dcterms:modified xsi:type="dcterms:W3CDTF">2022-11-02T07:32:00Z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